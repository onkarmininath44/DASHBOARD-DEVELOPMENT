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1CF0" w:rsidRDefault="00000000">
      <w:pPr>
        <w:pStyle w:val="Title"/>
      </w:pPr>
      <w:r>
        <w:t>Power BI Project Documentation</w:t>
      </w:r>
    </w:p>
    <w:p w:rsidR="006D1CF0" w:rsidRDefault="00000000">
      <w:r>
        <w:t>**Project Title**: Sales Performance Dashboard</w:t>
      </w:r>
    </w:p>
    <w:p w:rsidR="006D1CF0" w:rsidRDefault="00000000">
      <w:r>
        <w:t xml:space="preserve">**Intern**: </w:t>
      </w:r>
      <w:r w:rsidR="00E72267">
        <w:t>Onkar Devk</w:t>
      </w:r>
      <w:r w:rsidR="006F0191">
        <w:t>a</w:t>
      </w:r>
      <w:r w:rsidR="00E72267">
        <w:t>r</w:t>
      </w:r>
    </w:p>
    <w:p w:rsidR="006D1CF0" w:rsidRDefault="00000000">
      <w:r>
        <w:t>**Internship Provider**: CODTECH</w:t>
      </w:r>
    </w:p>
    <w:p w:rsidR="006D1CF0" w:rsidRDefault="00000000">
      <w:r>
        <w:t xml:space="preserve">**Project Duration**: </w:t>
      </w:r>
      <w:r w:rsidR="00E72267">
        <w:t>09/06/2025</w:t>
      </w:r>
      <w:r>
        <w:t xml:space="preserve"> – </w:t>
      </w:r>
      <w:r w:rsidR="00E72267">
        <w:t>19/06/2025</w:t>
      </w:r>
    </w:p>
    <w:p w:rsidR="006D1CF0" w:rsidRDefault="00000000">
      <w:r>
        <w:t>**Tools Used**: Power BI, DAX, Power Query, Microsoft Excel</w:t>
      </w:r>
    </w:p>
    <w:p w:rsidR="006D1CF0" w:rsidRDefault="00000000">
      <w:r>
        <w:t>**Dataset Source**: Sample Superstore Dataset</w:t>
      </w:r>
    </w:p>
    <w:p w:rsidR="006D1CF0" w:rsidRDefault="00000000">
      <w:pPr>
        <w:pStyle w:val="Heading1"/>
      </w:pPr>
      <w:r>
        <w:t>1. Objective</w:t>
      </w:r>
    </w:p>
    <w:p w:rsidR="006D1CF0" w:rsidRDefault="00000000">
      <w:r>
        <w:t>The goal of this project was to develop a dynamic and interactive dashboard using Power BI to visualize sales, profit, orders, shipping, and customer behavior for a retail business. The dashboard is intended to provide actionable insights to help in decision-making regarding product performance, customer segments, regional sales, and shipping performance.</w:t>
      </w:r>
    </w:p>
    <w:p w:rsidR="006D1CF0" w:rsidRDefault="00000000">
      <w:pPr>
        <w:pStyle w:val="Heading1"/>
      </w:pPr>
      <w:r>
        <w:t>2. Dataset Overview</w:t>
      </w:r>
    </w:p>
    <w:p w:rsidR="006D1CF0" w:rsidRDefault="00000000">
      <w:r>
        <w:t>**File Used**: Sample - Superstore.csv</w:t>
      </w:r>
    </w:p>
    <w:p w:rsidR="006D1CF0" w:rsidRDefault="00000000">
      <w:r>
        <w:t>**Key Columns**:</w:t>
      </w:r>
    </w:p>
    <w:p w:rsidR="006D1CF0" w:rsidRDefault="00000000">
      <w:r>
        <w:t>- Order Date, Ship Date – Date of order and shipment</w:t>
      </w:r>
      <w:r>
        <w:br/>
        <w:t>- Sales, Profit, Discount – Financial metrics</w:t>
      </w:r>
      <w:r>
        <w:br/>
        <w:t>- Product Name, Category, Sub-Category – Product hierarchy</w:t>
      </w:r>
      <w:r>
        <w:br/>
        <w:t>- Customer Name, Segment – Customer details</w:t>
      </w:r>
      <w:r>
        <w:br/>
        <w:t>- Region, State, City – Geographic breakdown</w:t>
      </w:r>
      <w:r>
        <w:br/>
        <w:t>- Order ID – Transaction-level identifier</w:t>
      </w:r>
    </w:p>
    <w:p w:rsidR="006D1CF0" w:rsidRDefault="00000000">
      <w:pPr>
        <w:pStyle w:val="Heading1"/>
      </w:pPr>
      <w:r>
        <w:t>3. Power BI Development Steps</w:t>
      </w:r>
    </w:p>
    <w:p w:rsidR="006D1CF0" w:rsidRDefault="00000000">
      <w:pPr>
        <w:pStyle w:val="Heading2"/>
      </w:pPr>
      <w:r>
        <w:t>3.1 Data Preparation (Power Query)</w:t>
      </w:r>
    </w:p>
    <w:p w:rsidR="006D1CF0" w:rsidRDefault="00000000">
      <w:r>
        <w:t>- Removed errors and ensured date formats were correct</w:t>
      </w:r>
      <w:r>
        <w:br/>
        <w:t>- Cleaned null or missing values</w:t>
      </w:r>
      <w:r>
        <w:br/>
        <w:t>- Created minorderdate and maxshipdate to define calendar range</w:t>
      </w:r>
    </w:p>
    <w:p w:rsidR="006D1CF0" w:rsidRDefault="00000000">
      <w:pPr>
        <w:pStyle w:val="Heading2"/>
      </w:pPr>
      <w:r>
        <w:t>3.2 Data Modeling</w:t>
      </w:r>
    </w:p>
    <w:p w:rsidR="006D1CF0" w:rsidRDefault="00000000">
      <w:r>
        <w:t>Created a Calendar Table using DAX:</w:t>
      </w:r>
    </w:p>
    <w:p w:rsidR="006D1CF0" w:rsidRDefault="00000000">
      <w:r>
        <w:lastRenderedPageBreak/>
        <w:t>Calendar = CALENDAR(MIN(superstore[Order Date]), MAX(superstore[Ship Date]))</w:t>
      </w:r>
    </w:p>
    <w:p w:rsidR="006D1CF0" w:rsidRDefault="00000000">
      <w:r>
        <w:t>Established relationships:</w:t>
      </w:r>
    </w:p>
    <w:p w:rsidR="006D1CF0" w:rsidRDefault="00000000">
      <w:r>
        <w:t>- Active: Calendar[Date] ↔ superstore[Order Date]</w:t>
      </w:r>
    </w:p>
    <w:p w:rsidR="006D1CF0" w:rsidRDefault="00000000">
      <w:r>
        <w:t>- Inactive: Calendar[Date] ↔ superstore[Ship Date]</w:t>
      </w:r>
    </w:p>
    <w:p w:rsidR="006D1CF0" w:rsidRDefault="00000000">
      <w:pPr>
        <w:pStyle w:val="Heading2"/>
      </w:pPr>
      <w:r>
        <w:t>3.3 DAX Measures</w:t>
      </w:r>
    </w:p>
    <w:p w:rsidR="006D1CF0" w:rsidRDefault="00000000">
      <w:r>
        <w:t>Revenue = SUM(superstore[Sales])</w:t>
      </w:r>
    </w:p>
    <w:p w:rsidR="006D1CF0" w:rsidRDefault="00000000">
      <w:r>
        <w:t>Profit = SUM(superstore[Profit])</w:t>
      </w:r>
    </w:p>
    <w:p w:rsidR="006D1CF0" w:rsidRDefault="00000000">
      <w:r>
        <w:t>Total Orders = DISTINCTCOUNT(superstore[Order ID])</w:t>
      </w:r>
    </w:p>
    <w:p w:rsidR="006D1CF0" w:rsidRDefault="00000000">
      <w:r>
        <w:t>Revenue by Ship Date = CALCULATE(SUM(superstore[Sales]), USERELATIONSHIP(Calendar[Date], superstore[Ship Date]))</w:t>
      </w:r>
    </w:p>
    <w:p w:rsidR="006D1CF0" w:rsidRDefault="00000000">
      <w:pPr>
        <w:pStyle w:val="Heading1"/>
      </w:pPr>
      <w:r>
        <w:t>4. Report Design</w:t>
      </w:r>
    </w:p>
    <w:p w:rsidR="006D1CF0" w:rsidRDefault="00000000">
      <w:r>
        <w:t>**Page 1: Executive Summary**</w:t>
      </w:r>
    </w:p>
    <w:p w:rsidR="006D1CF0" w:rsidRDefault="00000000">
      <w:r>
        <w:t>- KPI Cards: Total Revenue, Total Profit, Total Orders, Total Customers</w:t>
      </w:r>
    </w:p>
    <w:p w:rsidR="006D1CF0" w:rsidRDefault="00000000">
      <w:r>
        <w:t>- Line Chart: Revenue over time (monthly)</w:t>
      </w:r>
    </w:p>
    <w:p w:rsidR="006D1CF0" w:rsidRDefault="00000000">
      <w:r>
        <w:t>- Map: Sales by State</w:t>
      </w:r>
    </w:p>
    <w:p w:rsidR="006D1CF0" w:rsidRDefault="00000000">
      <w:r>
        <w:t>- Bar Chart: Sales by Region</w:t>
      </w:r>
    </w:p>
    <w:p w:rsidR="006D1CF0" w:rsidRDefault="00000000">
      <w:r>
        <w:t>**Page 2: Product Performance**</w:t>
      </w:r>
    </w:p>
    <w:p w:rsidR="006D1CF0" w:rsidRDefault="00000000">
      <w:r>
        <w:t>- Bar Chart: Sales by Category/Sub-Category</w:t>
      </w:r>
    </w:p>
    <w:p w:rsidR="006D1CF0" w:rsidRDefault="00000000">
      <w:r>
        <w:t>- Table: Top 10 Products by Revenue</w:t>
      </w:r>
    </w:p>
    <w:p w:rsidR="006D1CF0" w:rsidRDefault="00000000">
      <w:r>
        <w:t>- Tree Map: Profit contribution by product</w:t>
      </w:r>
    </w:p>
    <w:p w:rsidR="006D1CF0" w:rsidRDefault="00000000">
      <w:r>
        <w:t>**Page 3: Customer Insights**</w:t>
      </w:r>
    </w:p>
    <w:p w:rsidR="006D1CF0" w:rsidRDefault="00000000">
      <w:r>
        <w:t>- Donut Chart: Sales by Customer Segment</w:t>
      </w:r>
    </w:p>
    <w:p w:rsidR="006D1CF0" w:rsidRDefault="00000000">
      <w:r>
        <w:t>- Table: Revenue per Customer</w:t>
      </w:r>
    </w:p>
    <w:p w:rsidR="006D1CF0" w:rsidRDefault="00000000">
      <w:r>
        <w:t>- Slicers: Region, Segment</w:t>
      </w:r>
    </w:p>
    <w:p w:rsidR="006D1CF0" w:rsidRDefault="00000000">
      <w:r>
        <w:t>**Page 4: Shipping Analysis**</w:t>
      </w:r>
    </w:p>
    <w:p w:rsidR="006D1CF0" w:rsidRDefault="00000000">
      <w:r>
        <w:t>- KPI Card: Average Shipping Delay</w:t>
      </w:r>
    </w:p>
    <w:p w:rsidR="006D1CF0" w:rsidRDefault="00000000">
      <w:r>
        <w:lastRenderedPageBreak/>
        <w:t>- Line Chart: Order vs Ship Date trend</w:t>
      </w:r>
    </w:p>
    <w:p w:rsidR="006D1CF0" w:rsidRDefault="00000000">
      <w:r>
        <w:t>- Bar Chart: Avg Shipping Delay by Region</w:t>
      </w:r>
    </w:p>
    <w:p w:rsidR="006D1CF0" w:rsidRDefault="00000000">
      <w:pPr>
        <w:pStyle w:val="Heading1"/>
      </w:pPr>
      <w:r>
        <w:t>5. Insights &amp; Findings</w:t>
      </w:r>
    </w:p>
    <w:p w:rsidR="006D1CF0" w:rsidRDefault="00000000">
      <w:r>
        <w:t>- West Region contributes highest revenue</w:t>
      </w:r>
      <w:r>
        <w:br/>
        <w:t>- Technology category yields the highest profit margin</w:t>
      </w:r>
      <w:r>
        <w:br/>
        <w:t>- Shipping delays are higher in the South Region</w:t>
      </w:r>
      <w:r>
        <w:br/>
        <w:t>- Majority of customers belong to the Consumer segment</w:t>
      </w:r>
      <w:r>
        <w:br/>
        <w:t>- Peak sales occur in November and December</w:t>
      </w:r>
    </w:p>
    <w:p w:rsidR="006D1CF0" w:rsidRDefault="00000000">
      <w:pPr>
        <w:pStyle w:val="Heading1"/>
      </w:pPr>
      <w:r>
        <w:t>6. Conclusion</w:t>
      </w:r>
    </w:p>
    <w:p w:rsidR="006D1CF0" w:rsidRDefault="00000000">
      <w:r>
        <w:t>The Power BI dashboard delivers key insights to stakeholders, allowing them to:</w:t>
      </w:r>
      <w:r>
        <w:br/>
        <w:t>- Identify top-performing products and regions</w:t>
      </w:r>
      <w:r>
        <w:br/>
        <w:t>- Track profitability over time</w:t>
      </w:r>
      <w:r>
        <w:br/>
        <w:t>- Monitor customer segments</w:t>
      </w:r>
      <w:r>
        <w:br/>
        <w:t>- Optimize logistics by analyzing shipping trends</w:t>
      </w:r>
    </w:p>
    <w:p w:rsidR="006D1CF0" w:rsidRDefault="00000000">
      <w:pPr>
        <w:pStyle w:val="Heading1"/>
      </w:pPr>
      <w:r>
        <w:t>7. Deliverables</w:t>
      </w:r>
    </w:p>
    <w:p w:rsidR="006D1CF0" w:rsidRDefault="00000000">
      <w:r>
        <w:t>- Power BI Report File: codetech project 3.pbix</w:t>
      </w:r>
      <w:r>
        <w:br/>
        <w:t>- Project Documentation: Sales_Dashboard_Documentation.docx</w:t>
      </w:r>
      <w:r>
        <w:br/>
        <w:t>- PDF Snapshot or PPT of Dashboard visuals (optional)</w:t>
      </w:r>
    </w:p>
    <w:sectPr w:rsidR="006D1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726280">
    <w:abstractNumId w:val="8"/>
  </w:num>
  <w:num w:numId="2" w16cid:durableId="1240410292">
    <w:abstractNumId w:val="6"/>
  </w:num>
  <w:num w:numId="3" w16cid:durableId="1651865372">
    <w:abstractNumId w:val="5"/>
  </w:num>
  <w:num w:numId="4" w16cid:durableId="396513068">
    <w:abstractNumId w:val="4"/>
  </w:num>
  <w:num w:numId="5" w16cid:durableId="130024159">
    <w:abstractNumId w:val="7"/>
  </w:num>
  <w:num w:numId="6" w16cid:durableId="28385199">
    <w:abstractNumId w:val="3"/>
  </w:num>
  <w:num w:numId="7" w16cid:durableId="1565870320">
    <w:abstractNumId w:val="2"/>
  </w:num>
  <w:num w:numId="8" w16cid:durableId="1618368485">
    <w:abstractNumId w:val="1"/>
  </w:num>
  <w:num w:numId="9" w16cid:durableId="5690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967"/>
    <w:rsid w:val="0015074B"/>
    <w:rsid w:val="0029639D"/>
    <w:rsid w:val="00326F90"/>
    <w:rsid w:val="006D1CF0"/>
    <w:rsid w:val="006F0191"/>
    <w:rsid w:val="00AA1D8D"/>
    <w:rsid w:val="00B47730"/>
    <w:rsid w:val="00CB0664"/>
    <w:rsid w:val="00E72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97D7C"/>
  <w14:defaultImageDpi w14:val="300"/>
  <w15:docId w15:val="{98F07923-29EF-4E85-8219-A158C33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Onkar Devkar</cp:lastModifiedBy>
  <cp:revision>3</cp:revision>
  <dcterms:created xsi:type="dcterms:W3CDTF">2013-12-23T23:15:00Z</dcterms:created>
  <dcterms:modified xsi:type="dcterms:W3CDTF">2025-06-19T13:13:00Z</dcterms:modified>
  <cp:category/>
</cp:coreProperties>
</file>